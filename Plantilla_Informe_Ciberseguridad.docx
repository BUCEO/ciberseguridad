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📑 Informe de Auditoría – Práctico de Ciberseguridad en Linux</w:t>
      </w:r>
    </w:p>
    <w:p>
      <w:r>
        <w:t>Estudiante: ____________________________</w:t>
      </w:r>
    </w:p>
    <w:p>
      <w:r>
        <w:t>Curso: 3° Bachillerato Tecnológico – Ciberseguridad</w:t>
      </w:r>
    </w:p>
    <w:p>
      <w:r>
        <w:t>Fecha: ___/___/____</w:t>
      </w:r>
    </w:p>
    <w:p>
      <w:pPr>
        <w:pStyle w:val="Heading1"/>
      </w:pPr>
      <w:r>
        <w:t>Introducción</w:t>
      </w:r>
    </w:p>
    <w:p>
      <w:r>
        <w:t>Breve explicación sobre el objetivo del práctico: aplicar herramientas de Linux para resolver casos de uso en ciberseguridad, recolectar evidencias y generar un informe tipo auditoría.</w:t>
      </w:r>
    </w:p>
    <w:p>
      <w:pPr>
        <w:pStyle w:val="Heading1"/>
      </w:pPr>
      <w:r>
        <w:t>Caso 1</w:t>
      </w:r>
    </w:p>
    <w:p>
      <w:r>
        <w:t>Descripción: ...</w:t>
      </w:r>
    </w:p>
    <w:p>
      <w:r>
        <w:t>Comandos utilizados:</w:t>
      </w:r>
    </w:p>
    <w:p>
      <w:pPr>
        <w:pStyle w:val="IntenseQuote"/>
      </w:pPr>
      <w:r>
        <w:t>[Pegar comandos aquí]</w:t>
      </w:r>
    </w:p>
    <w:p>
      <w:r>
        <w:t>Salida obtenida (fragmento):</w:t>
      </w:r>
    </w:p>
    <w:p>
      <w:pPr>
        <w:pStyle w:val="IntenseQuote"/>
      </w:pPr>
      <w:r>
        <w:t>[Pegar salida aquí]</w:t>
      </w:r>
    </w:p>
    <w:p>
      <w:r>
        <w:t>Análisis: ...</w:t>
      </w:r>
    </w:p>
    <w:p>
      <w:pPr>
        <w:pStyle w:val="Heading1"/>
      </w:pPr>
      <w:r>
        <w:t>Caso 2</w:t>
      </w:r>
    </w:p>
    <w:p>
      <w:r>
        <w:t>Descripción: ...</w:t>
      </w:r>
    </w:p>
    <w:p>
      <w:r>
        <w:t>Comandos utilizados:</w:t>
      </w:r>
    </w:p>
    <w:p>
      <w:pPr>
        <w:pStyle w:val="IntenseQuote"/>
      </w:pPr>
      <w:r>
        <w:t>[Pegar comandos aquí]</w:t>
      </w:r>
    </w:p>
    <w:p>
      <w:r>
        <w:t>Salida obtenida (fragmento):</w:t>
      </w:r>
    </w:p>
    <w:p>
      <w:pPr>
        <w:pStyle w:val="IntenseQuote"/>
      </w:pPr>
      <w:r>
        <w:t>[Pegar salida aquí]</w:t>
      </w:r>
    </w:p>
    <w:p>
      <w:r>
        <w:t>Análisis: ...</w:t>
      </w:r>
    </w:p>
    <w:p>
      <w:pPr>
        <w:pStyle w:val="Heading1"/>
      </w:pPr>
      <w:r>
        <w:t>Caso 3</w:t>
      </w:r>
    </w:p>
    <w:p>
      <w:r>
        <w:t>Descripción: ...</w:t>
      </w:r>
    </w:p>
    <w:p>
      <w:r>
        <w:t>Comandos utilizados:</w:t>
      </w:r>
    </w:p>
    <w:p>
      <w:pPr>
        <w:pStyle w:val="IntenseQuote"/>
      </w:pPr>
      <w:r>
        <w:t>[Pegar comandos aquí]</w:t>
      </w:r>
    </w:p>
    <w:p>
      <w:r>
        <w:t>Salida obtenida (fragmento):</w:t>
      </w:r>
    </w:p>
    <w:p>
      <w:pPr>
        <w:pStyle w:val="IntenseQuote"/>
      </w:pPr>
      <w:r>
        <w:t>[Pegar salida aquí]</w:t>
      </w:r>
    </w:p>
    <w:p>
      <w:r>
        <w:t>Análisis: ...</w:t>
      </w:r>
    </w:p>
    <w:p>
      <w:pPr>
        <w:pStyle w:val="Heading1"/>
      </w:pPr>
      <w:r>
        <w:t>Caso 4</w:t>
      </w:r>
    </w:p>
    <w:p>
      <w:r>
        <w:t>Descripción: ...</w:t>
      </w:r>
    </w:p>
    <w:p>
      <w:r>
        <w:t>Comandos utilizados:</w:t>
      </w:r>
    </w:p>
    <w:p>
      <w:pPr>
        <w:pStyle w:val="IntenseQuote"/>
      </w:pPr>
      <w:r>
        <w:t>[Pegar comandos aquí]</w:t>
      </w:r>
    </w:p>
    <w:p>
      <w:r>
        <w:t>Salida obtenida (fragmento):</w:t>
      </w:r>
    </w:p>
    <w:p>
      <w:pPr>
        <w:pStyle w:val="IntenseQuote"/>
      </w:pPr>
      <w:r>
        <w:t>[Pegar salida aquí]</w:t>
      </w:r>
    </w:p>
    <w:p>
      <w:r>
        <w:t>Análisis: ...</w:t>
      </w:r>
    </w:p>
    <w:p>
      <w:pPr>
        <w:pStyle w:val="Heading1"/>
      </w:pPr>
      <w:r>
        <w:t>Caso 5</w:t>
      </w:r>
    </w:p>
    <w:p>
      <w:r>
        <w:t>Descripción: ...</w:t>
      </w:r>
    </w:p>
    <w:p>
      <w:r>
        <w:t>Comandos utilizados:</w:t>
      </w:r>
    </w:p>
    <w:p>
      <w:pPr>
        <w:pStyle w:val="IntenseQuote"/>
      </w:pPr>
      <w:r>
        <w:t>[Pegar comandos aquí]</w:t>
      </w:r>
    </w:p>
    <w:p>
      <w:r>
        <w:t>Salida obtenida (fragmento):</w:t>
      </w:r>
    </w:p>
    <w:p>
      <w:pPr>
        <w:pStyle w:val="IntenseQuote"/>
      </w:pPr>
      <w:r>
        <w:t>[Pegar salida aquí]</w:t>
      </w:r>
    </w:p>
    <w:p>
      <w:r>
        <w:t>Análisis: ...</w:t>
      </w:r>
    </w:p>
    <w:p>
      <w:pPr>
        <w:pStyle w:val="Heading1"/>
      </w:pPr>
      <w:r>
        <w:t>Caso 6</w:t>
      </w:r>
    </w:p>
    <w:p>
      <w:r>
        <w:t>Descripción: ...</w:t>
      </w:r>
    </w:p>
    <w:p>
      <w:r>
        <w:t>Comandos utilizados:</w:t>
      </w:r>
    </w:p>
    <w:p>
      <w:pPr>
        <w:pStyle w:val="IntenseQuote"/>
      </w:pPr>
      <w:r>
        <w:t>[Pegar comandos aquí]</w:t>
      </w:r>
    </w:p>
    <w:p>
      <w:r>
        <w:t>Salida obtenida (fragmento):</w:t>
      </w:r>
    </w:p>
    <w:p>
      <w:pPr>
        <w:pStyle w:val="IntenseQuote"/>
      </w:pPr>
      <w:r>
        <w:t>[Pegar salida aquí]</w:t>
      </w:r>
    </w:p>
    <w:p>
      <w:r>
        <w:t>Análisis: ...</w:t>
      </w:r>
    </w:p>
    <w:p>
      <w:pPr>
        <w:pStyle w:val="Heading1"/>
      </w:pPr>
      <w:r>
        <w:t>Caso 7</w:t>
      </w:r>
    </w:p>
    <w:p>
      <w:r>
        <w:t>Descripción: ...</w:t>
      </w:r>
    </w:p>
    <w:p>
      <w:r>
        <w:t>Comandos utilizados:</w:t>
      </w:r>
    </w:p>
    <w:p>
      <w:pPr>
        <w:pStyle w:val="IntenseQuote"/>
      </w:pPr>
      <w:r>
        <w:t>[Pegar comandos aquí]</w:t>
      </w:r>
    </w:p>
    <w:p>
      <w:r>
        <w:t>Salida obtenida (fragmento):</w:t>
      </w:r>
    </w:p>
    <w:p>
      <w:pPr>
        <w:pStyle w:val="IntenseQuote"/>
      </w:pPr>
      <w:r>
        <w:t>[Pegar salida aquí]</w:t>
      </w:r>
    </w:p>
    <w:p>
      <w:r>
        <w:t>Análisis: ...</w:t>
      </w:r>
    </w:p>
    <w:p>
      <w:pPr>
        <w:pStyle w:val="Heading1"/>
      </w:pPr>
      <w:r>
        <w:t>Caso 8</w:t>
      </w:r>
    </w:p>
    <w:p>
      <w:r>
        <w:t>Descripción: ...</w:t>
      </w:r>
    </w:p>
    <w:p>
      <w:r>
        <w:t>Comandos utilizados:</w:t>
      </w:r>
    </w:p>
    <w:p>
      <w:pPr>
        <w:pStyle w:val="IntenseQuote"/>
      </w:pPr>
      <w:r>
        <w:t>[Pegar comandos aquí]</w:t>
      </w:r>
    </w:p>
    <w:p>
      <w:r>
        <w:t>Salida obtenida (fragmento):</w:t>
      </w:r>
    </w:p>
    <w:p>
      <w:pPr>
        <w:pStyle w:val="IntenseQuote"/>
      </w:pPr>
      <w:r>
        <w:t>[Pegar salida aquí]</w:t>
      </w:r>
    </w:p>
    <w:p>
      <w:r>
        <w:t>Análisis: ...</w:t>
      </w:r>
    </w:p>
    <w:p>
      <w:pPr>
        <w:pStyle w:val="Heading1"/>
      </w:pPr>
      <w:r>
        <w:t>Caso 9</w:t>
      </w:r>
    </w:p>
    <w:p>
      <w:r>
        <w:t>Descripción: ...</w:t>
      </w:r>
    </w:p>
    <w:p>
      <w:r>
        <w:t>Comandos utilizados:</w:t>
      </w:r>
    </w:p>
    <w:p>
      <w:pPr>
        <w:pStyle w:val="IntenseQuote"/>
      </w:pPr>
      <w:r>
        <w:t>[Pegar comandos aquí]</w:t>
      </w:r>
    </w:p>
    <w:p>
      <w:r>
        <w:t>Salida obtenida (fragmento):</w:t>
      </w:r>
    </w:p>
    <w:p>
      <w:pPr>
        <w:pStyle w:val="IntenseQuote"/>
      </w:pPr>
      <w:r>
        <w:t>[Pegar salida aquí]</w:t>
      </w:r>
    </w:p>
    <w:p>
      <w:r>
        <w:t>Análisis: ...</w:t>
      </w:r>
    </w:p>
    <w:p>
      <w:pPr>
        <w:pStyle w:val="Heading1"/>
      </w:pPr>
      <w:r>
        <w:t>Caso 10</w:t>
      </w:r>
    </w:p>
    <w:p>
      <w:r>
        <w:t>Descripción: ...</w:t>
      </w:r>
    </w:p>
    <w:p>
      <w:r>
        <w:t>Comandos utilizados:</w:t>
      </w:r>
    </w:p>
    <w:p>
      <w:pPr>
        <w:pStyle w:val="IntenseQuote"/>
      </w:pPr>
      <w:r>
        <w:t>[Pegar comandos aquí]</w:t>
      </w:r>
    </w:p>
    <w:p>
      <w:r>
        <w:t>Salida obtenida (fragmento):</w:t>
      </w:r>
    </w:p>
    <w:p>
      <w:pPr>
        <w:pStyle w:val="IntenseQuote"/>
      </w:pPr>
      <w:r>
        <w:t>[Pegar salida aquí]</w:t>
      </w:r>
    </w:p>
    <w:p>
      <w:r>
        <w:t>Análisis: ...</w:t>
      </w:r>
    </w:p>
    <w:p>
      <w:pPr>
        <w:pStyle w:val="Heading1"/>
      </w:pPr>
      <w:r>
        <w:t>Conclusiones Generales</w:t>
      </w:r>
    </w:p>
    <w:p>
      <w:r>
        <w:t>Síntesis del trabajo: ...</w:t>
      </w:r>
    </w:p>
    <w:p>
      <w:pPr>
        <w:pStyle w:val="Heading1"/>
      </w:pPr>
      <w:r>
        <w:t>Referencias</w:t>
      </w:r>
    </w:p>
    <w:p>
      <w:r>
        <w:t>- Agesic – Marco de Ciberseguridad (MCU)</w:t>
        <w:br/>
        <w:t>- NIST Cybersecurity Framework</w:t>
        <w:br/>
        <w:t>- ISO/IEC 27001</w:t>
        <w:br/>
        <w:t>- OWASP Top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